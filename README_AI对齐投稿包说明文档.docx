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AI Alignment Impossibility | 投稿包归档说明</w:t>
      </w:r>
    </w:p>
    <w:p>
      <w:r>
        <w:t>尊敬的存档用户，您好：</w:t>
      </w:r>
    </w:p>
    <w:p>
      <w:r>
        <w:t>本文件为“AI最优对齐不可能性”理论论文的完整投稿资料包说明，旨在用于学术存档、期刊投稿、公开演讲与哲学交流等场合。</w:t>
      </w:r>
    </w:p>
    <w:p>
      <w:pPr>
        <w:pStyle w:val="Heading2"/>
      </w:pPr>
      <w:r>
        <w:t>📘 包内文件说明</w:t>
      </w:r>
    </w:p>
    <w:p>
      <w:r>
        <w:t>1. AI对齐不可能性_终稿_准备投稿版.docx — 主体论文（中英文）</w:t>
      </w:r>
    </w:p>
    <w:p>
      <w:r>
        <w:t>2. AI对齐不可能性_附录C_D_演讲稿_文献.docx — 附加演讲稿 &amp; 文献引用</w:t>
      </w:r>
    </w:p>
    <w:p>
      <w:r>
        <w:t>3. AI对齐论文_推荐投稿清单与CoverLetter.docx — 投稿期刊建议与英文模板</w:t>
      </w:r>
    </w:p>
    <w:p>
      <w:r>
        <w:t>4. 图1~3（PNG格式） — 支撑图示，适用于论文插图或演讲展示</w:t>
      </w:r>
    </w:p>
    <w:p>
      <w:pPr>
        <w:pStyle w:val="Heading2"/>
      </w:pPr>
      <w:r>
        <w:t>📌 投稿建议</w:t>
      </w:r>
    </w:p>
    <w:p>
      <w:r>
        <w:t>建议优先选择 AI伦理、社会影响与控制论视角明确的跨学科期刊进行投稿，如：</w:t>
        <w:br/>
        <w:t>- AI &amp; Society</w:t>
        <w:br/>
        <w:t>- Journal of AI Ethics</w:t>
        <w:br/>
        <w:t>- JAIR 等</w:t>
        <w:br/>
        <w:t>详见推荐投稿清单文档。</w:t>
      </w:r>
    </w:p>
    <w:p>
      <w:pPr>
        <w:pStyle w:val="Heading2"/>
      </w:pPr>
      <w:r>
        <w:t>📤 使用建议</w:t>
      </w:r>
    </w:p>
    <w:p>
      <w:r>
        <w:t>可将.docx文件另存为PDF提交至期刊系统，或根据附带图示用于公开演讲展示。</w:t>
        <w:br/>
        <w:t>推荐结合Cover Letter模板进行首次投稿沟通。</w:t>
        <w:br/>
      </w:r>
    </w:p>
    <w:p>
      <w:r>
        <w:t>本说明文件可与整个投稿包一同存档，作为长期归档依据。</w:t>
      </w:r>
    </w:p>
    <w:p>
      <w:r>
        <w:t>祝您一切顺利，理论思想广为传播！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